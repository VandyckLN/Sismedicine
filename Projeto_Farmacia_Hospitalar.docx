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FEA31" w14:textId="05F7FAFC" w:rsidR="00F64AE3" w:rsidRDefault="00000000" w:rsidP="00AA38F2">
      <w:pPr>
        <w:pStyle w:val="Ttulo"/>
        <w:jc w:val="center"/>
      </w:pPr>
      <w:r>
        <w:t xml:space="preserve">Projeto de Sistema Web para Controle de </w:t>
      </w:r>
      <w:r w:rsidR="00AA38F2">
        <w:t>Farmacia</w:t>
      </w:r>
      <w:r>
        <w:t xml:space="preserve"> </w:t>
      </w:r>
      <w:proofErr w:type="spellStart"/>
      <w:r>
        <w:t>Hospitalar</w:t>
      </w:r>
      <w:proofErr w:type="spellEnd"/>
    </w:p>
    <w:p w14:paraId="02A8EDC4" w14:textId="56C927EE" w:rsidR="00F664B7" w:rsidRPr="00FD10A8" w:rsidRDefault="00F664B7" w:rsidP="00F664B7">
      <w:pPr>
        <w:rPr>
          <w:b/>
          <w:bCs/>
        </w:rPr>
      </w:pPr>
      <w:r w:rsidRPr="00FD10A8">
        <w:rPr>
          <w:b/>
          <w:bCs/>
        </w:rPr>
        <w:t>Grupo 04</w:t>
      </w:r>
    </w:p>
    <w:p w14:paraId="71A2C542" w14:textId="2A071FF5" w:rsidR="00F664B7" w:rsidRDefault="00F664B7" w:rsidP="00F664B7">
      <w:r>
        <w:t xml:space="preserve">Rodrigo Cavalcanti </w:t>
      </w:r>
    </w:p>
    <w:p w14:paraId="090A4446" w14:textId="2988CA17" w:rsidR="00B54F4C" w:rsidRDefault="00B54F4C" w:rsidP="00F664B7">
      <w:r>
        <w:t>Vandyck Diniz</w:t>
      </w:r>
    </w:p>
    <w:p w14:paraId="7AF2CB89" w14:textId="77777777" w:rsidR="00B54F4C" w:rsidRDefault="00B54F4C" w:rsidP="00B54F4C">
      <w:r>
        <w:t xml:space="preserve">Caio Nogueira </w:t>
      </w:r>
    </w:p>
    <w:p w14:paraId="64693E36" w14:textId="4F774E2A" w:rsidR="00B54F4C" w:rsidRPr="00B54F4C" w:rsidRDefault="00B54F4C" w:rsidP="00B54F4C">
      <w:r>
        <w:t>Y</w:t>
      </w:r>
      <w:r w:rsidRPr="00B54F4C">
        <w:t>ann Lopes </w:t>
      </w:r>
    </w:p>
    <w:p w14:paraId="695839A2" w14:textId="187F3D8E" w:rsidR="00F64AE3" w:rsidRDefault="00000000">
      <w:pPr>
        <w:pStyle w:val="Ttulo1"/>
      </w:pPr>
      <w:r>
        <w:t>1. T</w:t>
      </w:r>
      <w:proofErr w:type="spellStart"/>
      <w:r>
        <w:t>ítulo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78A7E1E7" w14:textId="77777777" w:rsidR="00F64AE3" w:rsidRDefault="00000000">
      <w:r>
        <w:t>Sistema Web para Controle de Farmácia Hospitalar</w:t>
      </w:r>
    </w:p>
    <w:p w14:paraId="5B9243E4" w14:textId="77777777" w:rsidR="00F64AE3" w:rsidRDefault="00000000">
      <w:pPr>
        <w:pStyle w:val="Ttulo1"/>
      </w:pPr>
      <w:r>
        <w:t>2. Resumo/Apresentação</w:t>
      </w:r>
    </w:p>
    <w:p w14:paraId="15436E1A" w14:textId="77777777" w:rsidR="00F64AE3" w:rsidRDefault="00000000">
      <w:r>
        <w:t>Este projeto tem como objetivo desenvolver um sistema web para controle de estoque e dispensação de medicamentos em uma farmácia hospitalar. O público-alvo são os profissionais de saúde e farmacêuticos do hospital. As funcionalidades principais incluem: cadastro de medicamentos, controle de estoque, registro de dispensações, controle de validade e geração de relatórios.</w:t>
      </w:r>
    </w:p>
    <w:p w14:paraId="56E3A0FA" w14:textId="77777777" w:rsidR="00F64AE3" w:rsidRDefault="00000000">
      <w:pPr>
        <w:pStyle w:val="Ttulo1"/>
      </w:pPr>
      <w:r>
        <w:t>3. Palavras-chave</w:t>
      </w:r>
    </w:p>
    <w:p w14:paraId="75A3863C" w14:textId="77777777" w:rsidR="00F64AE3" w:rsidRDefault="00000000">
      <w:r>
        <w:t>Farmácia Hospitalar, Controle de Estoque, Web Application, PHP, Banco de Dados, Responsividade, Dispensação de Medicamentos.</w:t>
      </w:r>
    </w:p>
    <w:p w14:paraId="1D61AFD3" w14:textId="77777777" w:rsidR="00F64AE3" w:rsidRDefault="00000000">
      <w:pPr>
        <w:pStyle w:val="Ttulo1"/>
      </w:pPr>
      <w:r>
        <w:t>4. Introdução</w:t>
      </w:r>
    </w:p>
    <w:p w14:paraId="47A2E73A" w14:textId="77777777" w:rsidR="00F64AE3" w:rsidRDefault="00000000">
      <w:r>
        <w:t>Devido à necessidade de um controle eficiente de medicamentos em ambiente hospitalar, este projeto visa desenvolver um sistema web para gerenciar o estoque de medicamentos, evitando desperdícios, controlando a validade e facilitando a dispensação. O projeto propõe um sistema acessível, de fácil uso e que permita o acesso seguro aos dados essenciais para a farmácia hospitalar.</w:t>
      </w:r>
    </w:p>
    <w:p w14:paraId="4F8D710A" w14:textId="77777777" w:rsidR="00F64AE3" w:rsidRDefault="00000000">
      <w:pPr>
        <w:pStyle w:val="Ttulo1"/>
      </w:pPr>
      <w:r>
        <w:t>5. Levantamento de Requisitos</w:t>
      </w:r>
    </w:p>
    <w:p w14:paraId="003665BA" w14:textId="77777777" w:rsidR="00F64AE3" w:rsidRDefault="00000000">
      <w:r>
        <w:t>Funcionalidades:</w:t>
      </w:r>
    </w:p>
    <w:p w14:paraId="41E942EC" w14:textId="77777777" w:rsidR="00F64AE3" w:rsidRDefault="00000000">
      <w:r>
        <w:t>- Front-end:</w:t>
      </w:r>
      <w:r>
        <w:br/>
        <w:t xml:space="preserve">  - Tela de login</w:t>
      </w:r>
      <w:r>
        <w:br/>
        <w:t xml:space="preserve">  - Cadastro de medicamentos</w:t>
      </w:r>
      <w:r>
        <w:br/>
        <w:t xml:space="preserve">  - Listagem e busca de medicamentos</w:t>
      </w:r>
      <w:r>
        <w:br/>
        <w:t xml:space="preserve">  - Cadastro de dispensações</w:t>
      </w:r>
      <w:r>
        <w:br/>
        <w:t xml:space="preserve">  - Relatórios de estoque e validade</w:t>
      </w:r>
    </w:p>
    <w:p w14:paraId="2CB933F9" w14:textId="77777777" w:rsidR="00F64AE3" w:rsidRDefault="00000000">
      <w:r>
        <w:t>- Back-end:</w:t>
      </w:r>
      <w:r>
        <w:br/>
        <w:t xml:space="preserve">  - CRUD de medicamentos</w:t>
      </w:r>
      <w:r>
        <w:br/>
        <w:t xml:space="preserve">  - Controle de estoque automático</w:t>
      </w:r>
      <w:r>
        <w:br/>
        <w:t xml:space="preserve">  - Autenticação de usuários</w:t>
      </w:r>
      <w:r>
        <w:br/>
        <w:t xml:space="preserve">  - Geração de relatórios em PDF</w:t>
      </w:r>
      <w:r>
        <w:br/>
        <w:t xml:space="preserve">  - Alertas de validade</w:t>
      </w:r>
    </w:p>
    <w:p w14:paraId="580BB052" w14:textId="77777777" w:rsidR="00F64AE3" w:rsidRDefault="00000000">
      <w:r>
        <w:t>Tecnologias:</w:t>
      </w:r>
      <w:r>
        <w:br/>
        <w:t>- HTML5</w:t>
      </w:r>
      <w:r>
        <w:br/>
        <w:t>- CSS3</w:t>
      </w:r>
      <w:r>
        <w:br/>
        <w:t>- JavaScript</w:t>
      </w:r>
      <w:r>
        <w:br/>
        <w:t>- PHP 8.x</w:t>
      </w:r>
      <w:r>
        <w:br/>
        <w:t>- MySQL</w:t>
      </w:r>
    </w:p>
    <w:p w14:paraId="537823F6" w14:textId="77777777" w:rsidR="00F64AE3" w:rsidRDefault="00000000">
      <w:pPr>
        <w:pStyle w:val="Ttulo1"/>
      </w:pPr>
      <w:r>
        <w:t>6. Metodologia de Desenvolvimento</w:t>
      </w:r>
    </w:p>
    <w:p w14:paraId="43087CF8" w14:textId="6C278772" w:rsidR="00F64AE3" w:rsidRDefault="00000000">
      <w:r>
        <w:t>Será utilizada a metodologia Ágil, com entregas semanais e revisão contínua. As ferramentas escolhidas são:</w:t>
      </w:r>
      <w:r>
        <w:br/>
        <w:t>- Editor: VS Code</w:t>
      </w:r>
      <w:r>
        <w:br/>
        <w:t>- Banco de dados: MySQL</w:t>
      </w:r>
      <w:r>
        <w:br/>
        <w:t>- Versionamento: GitHub</w:t>
      </w:r>
      <w:r>
        <w:br/>
        <w:t xml:space="preserve">- Testes </w:t>
      </w:r>
      <w:proofErr w:type="spellStart"/>
      <w:r>
        <w:t>manuais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navegadores</w:t>
      </w:r>
      <w:proofErr w:type="spellEnd"/>
    </w:p>
    <w:p w14:paraId="37AEFF73" w14:textId="77777777" w:rsidR="00F64AE3" w:rsidRDefault="00000000">
      <w:pPr>
        <w:pStyle w:val="Ttulo1"/>
      </w:pPr>
      <w:r>
        <w:t>7. Protótipos e Estrutura do Site</w:t>
      </w:r>
    </w:p>
    <w:p w14:paraId="4F8AB1F2" w14:textId="77777777" w:rsidR="00F64AE3" w:rsidRDefault="00000000">
      <w:r>
        <w:t>Layout sugerido:</w:t>
      </w:r>
      <w:r>
        <w:br/>
        <w:t>- Página de Login</w:t>
      </w:r>
      <w:r>
        <w:br/>
        <w:t>- Dashboard com cards de resumo</w:t>
      </w:r>
      <w:r>
        <w:br/>
        <w:t>- Cadastro de Medicamentos</w:t>
      </w:r>
      <w:r>
        <w:br/>
        <w:t>- Listagem de Estoque</w:t>
      </w:r>
      <w:r>
        <w:br/>
        <w:t>- Cadastro de Dispensações</w:t>
      </w:r>
      <w:r>
        <w:br/>
        <w:t>- Relatórios</w:t>
      </w:r>
    </w:p>
    <w:p w14:paraId="16D98295" w14:textId="77777777" w:rsidR="00F64AE3" w:rsidRDefault="00000000">
      <w:pPr>
        <w:pStyle w:val="Ttulo1"/>
      </w:pPr>
      <w:r>
        <w:t>8. Discussão sobre Funcionalidades e Diferenciais</w:t>
      </w:r>
    </w:p>
    <w:p w14:paraId="317356A9" w14:textId="77777777" w:rsidR="00F64AE3" w:rsidRDefault="00000000">
      <w:r>
        <w:t>O sistema vai permitir o controle em tempo real do estoque, com alertas de validade, controle de dispensação por paciente e relatórios personalizáveis. Desafios previstos: controle de usuários e segurança de dados sensíveis.</w:t>
      </w:r>
    </w:p>
    <w:p w14:paraId="30D064A4" w14:textId="77777777" w:rsidR="00F64AE3" w:rsidRDefault="00000000">
      <w:pPr>
        <w:pStyle w:val="Ttulo1"/>
      </w:pPr>
      <w:r>
        <w:t>9. Conclusão e Próximos Passos</w:t>
      </w:r>
    </w:p>
    <w:p w14:paraId="45B1B9D9" w14:textId="77777777" w:rsidR="00F64AE3" w:rsidRDefault="00000000">
      <w:r>
        <w:t>O projeto visa atender às necessidades básicas de controle de farmácia hospitalar de forma simples e funcional. Próximos passos: desenvolver protótipos, iniciar desenvolvimento front-end, configurar banco de dados e realizar os testes.</w:t>
      </w:r>
    </w:p>
    <w:p w14:paraId="4E33A49B" w14:textId="77777777" w:rsidR="00F64AE3" w:rsidRDefault="00000000">
      <w:pPr>
        <w:pStyle w:val="Ttulo1"/>
      </w:pPr>
      <w:r>
        <w:t>10. Referências Técnicas</w:t>
      </w:r>
    </w:p>
    <w:p w14:paraId="7DE228D6" w14:textId="3C668AB1" w:rsidR="00AA38F2" w:rsidRDefault="00000000" w:rsidP="00AA38F2">
      <w:pPr>
        <w:pStyle w:val="SemEspaamento"/>
      </w:pPr>
      <w:r>
        <w:t>- PHP.net</w:t>
      </w:r>
      <w:r>
        <w:br/>
        <w:t>- W3Schools</w:t>
      </w:r>
      <w:r>
        <w:br/>
        <w:t>- MDN Web Docs</w:t>
      </w:r>
      <w:r>
        <w:br/>
        <w:t>- MySQL Documentation</w:t>
      </w:r>
    </w:p>
    <w:p w14:paraId="381DF3FE" w14:textId="0C35EB2C" w:rsidR="00AA38F2" w:rsidRDefault="00AA38F2" w:rsidP="00AA38F2">
      <w:pPr>
        <w:pStyle w:val="SemEspaamento"/>
      </w:pPr>
      <w:r>
        <w:t xml:space="preserve">- ADS </w:t>
      </w:r>
      <w:proofErr w:type="spellStart"/>
      <w:r>
        <w:t>Estácio</w:t>
      </w:r>
      <w:proofErr w:type="spellEnd"/>
    </w:p>
    <w:sectPr w:rsidR="00AA38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663052">
    <w:abstractNumId w:val="8"/>
  </w:num>
  <w:num w:numId="2" w16cid:durableId="1580795960">
    <w:abstractNumId w:val="6"/>
  </w:num>
  <w:num w:numId="3" w16cid:durableId="1662469194">
    <w:abstractNumId w:val="5"/>
  </w:num>
  <w:num w:numId="4" w16cid:durableId="104808070">
    <w:abstractNumId w:val="4"/>
  </w:num>
  <w:num w:numId="5" w16cid:durableId="1662611633">
    <w:abstractNumId w:val="7"/>
  </w:num>
  <w:num w:numId="6" w16cid:durableId="1409500243">
    <w:abstractNumId w:val="3"/>
  </w:num>
  <w:num w:numId="7" w16cid:durableId="1735349231">
    <w:abstractNumId w:val="2"/>
  </w:num>
  <w:num w:numId="8" w16cid:durableId="664893291">
    <w:abstractNumId w:val="1"/>
  </w:num>
  <w:num w:numId="9" w16cid:durableId="35947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FAE"/>
    <w:rsid w:val="0015074B"/>
    <w:rsid w:val="0029639D"/>
    <w:rsid w:val="00326F90"/>
    <w:rsid w:val="00A02575"/>
    <w:rsid w:val="00AA1D8D"/>
    <w:rsid w:val="00AA38F2"/>
    <w:rsid w:val="00B47730"/>
    <w:rsid w:val="00B54F4C"/>
    <w:rsid w:val="00CB0664"/>
    <w:rsid w:val="00D47B57"/>
    <w:rsid w:val="00F64AE3"/>
    <w:rsid w:val="00F664B7"/>
    <w:rsid w:val="00FC693F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BD0C19"/>
  <w14:defaultImageDpi w14:val="300"/>
  <w15:docId w15:val="{9864CF53-3616-479D-B543-005C034F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Vandyck gonçalves</cp:lastModifiedBy>
  <cp:revision>6</cp:revision>
  <dcterms:created xsi:type="dcterms:W3CDTF">2025-05-31T00:29:00Z</dcterms:created>
  <dcterms:modified xsi:type="dcterms:W3CDTF">2025-06-03T01:11:00Z</dcterms:modified>
  <cp:category/>
</cp:coreProperties>
</file>